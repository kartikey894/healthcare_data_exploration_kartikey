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42563">
      <w:r>
        <w:br w:type="textWrapping"/>
      </w:r>
      <w:r>
        <w:br w:type="textWrapping"/>
      </w:r>
    </w:p>
    <w:p w14:paraId="5FEB79E7">
      <w:pPr>
        <w:pStyle w:val="36"/>
        <w:jc w:val="center"/>
      </w:pPr>
      <w:r>
        <w:t>Healthcare Data Exploration</w:t>
      </w:r>
    </w:p>
    <w:p w14:paraId="75D4F420">
      <w:pPr>
        <w:rPr>
          <w:rFonts w:hint="default"/>
          <w:lang w:val="en-US"/>
        </w:rPr>
      </w:pPr>
      <w:r>
        <w:br w:type="textWrapping"/>
      </w:r>
      <w:r>
        <w:t>Author:</w:t>
      </w:r>
      <w:r>
        <w:rPr>
          <w:rFonts w:hint="default"/>
          <w:lang w:val="en-US"/>
        </w:rPr>
        <w:t>Kartikey Teotia</w:t>
      </w:r>
    </w:p>
    <w:p w14:paraId="515C6BD4">
      <w:r>
        <w:t>Date:</w:t>
      </w:r>
      <w:r>
        <w:rPr>
          <w:rFonts w:hint="default"/>
          <w:lang w:val="en-US"/>
        </w:rPr>
        <w:t>11</w:t>
      </w:r>
      <w:r>
        <w:t xml:space="preserve"> March 2025</w:t>
      </w:r>
    </w:p>
    <w:p w14:paraId="787FB6D5">
      <w:pPr>
        <w:rPr>
          <w:rFonts w:hint="default"/>
          <w:lang w:val="en-US"/>
        </w:rPr>
      </w:pPr>
      <w:r>
        <w:rPr>
          <w:rFonts w:hint="default"/>
          <w:lang w:val="en-US"/>
        </w:rPr>
        <w:t>Submitted to:Mr.Shivansh Prasad</w:t>
      </w:r>
    </w:p>
    <w:p w14:paraId="3FBCE087">
      <w:pPr>
        <w:rPr>
          <w:rFonts w:hint="default"/>
          <w:lang w:val="en-US"/>
        </w:rPr>
      </w:pPr>
    </w:p>
    <w:p w14:paraId="25FE44D0">
      <w:pPr>
        <w:rPr>
          <w:rFonts w:hint="default"/>
          <w:lang w:val="en-US"/>
        </w:rPr>
      </w:pPr>
    </w:p>
    <w:p w14:paraId="3DF8E7CA">
      <w:pPr>
        <w:rPr>
          <w:rFonts w:hint="default"/>
          <w:lang w:val="en-US"/>
        </w:rPr>
      </w:pPr>
    </w:p>
    <w:p w14:paraId="5DA672CA">
      <w:pPr>
        <w:rPr>
          <w:rFonts w:hint="default"/>
          <w:lang w:val="en-US"/>
        </w:rPr>
      </w:pPr>
    </w:p>
    <w:p w14:paraId="024AF7ED">
      <w:pPr>
        <w:rPr>
          <w:rFonts w:hint="default"/>
          <w:lang w:val="en-US"/>
        </w:rPr>
      </w:pPr>
    </w:p>
    <w:p w14:paraId="380C28CC">
      <w:pPr>
        <w:rPr>
          <w:rFonts w:hint="default"/>
          <w:lang w:val="en-US"/>
        </w:rPr>
      </w:pPr>
    </w:p>
    <w:p w14:paraId="12930F59">
      <w:pPr>
        <w:rPr>
          <w:rFonts w:hint="default"/>
          <w:lang w:val="en-US"/>
        </w:rPr>
      </w:pPr>
    </w:p>
    <w:p w14:paraId="02E75AC3">
      <w:pPr>
        <w:rPr>
          <w:rFonts w:hint="default"/>
          <w:lang w:val="en-US"/>
        </w:rPr>
      </w:pPr>
    </w:p>
    <w:p w14:paraId="2FB153B3">
      <w:pPr>
        <w:rPr>
          <w:rFonts w:hint="default"/>
          <w:lang w:val="en-US"/>
        </w:rPr>
      </w:pPr>
    </w:p>
    <w:p w14:paraId="7BF77AA5">
      <w:pPr>
        <w:rPr>
          <w:rFonts w:hint="default"/>
          <w:lang w:val="en-US"/>
        </w:rPr>
      </w:pPr>
    </w:p>
    <w:p w14:paraId="7D09607D">
      <w:pPr>
        <w:rPr>
          <w:rFonts w:hint="default"/>
          <w:lang w:val="en-US"/>
        </w:rPr>
      </w:pPr>
    </w:p>
    <w:p w14:paraId="75276D2C">
      <w:pPr>
        <w:rPr>
          <w:rFonts w:hint="default"/>
          <w:lang w:val="en-US"/>
        </w:rPr>
      </w:pPr>
    </w:p>
    <w:p w14:paraId="2EC30A89">
      <w:pPr>
        <w:rPr>
          <w:rFonts w:hint="default"/>
          <w:lang w:val="en-US"/>
        </w:rPr>
      </w:pPr>
    </w:p>
    <w:p w14:paraId="486301CF">
      <w:pPr>
        <w:rPr>
          <w:rFonts w:hint="default"/>
          <w:lang w:val="en-US"/>
        </w:rPr>
      </w:pPr>
    </w:p>
    <w:p w14:paraId="03ACAB54">
      <w:pPr>
        <w:rPr>
          <w:rFonts w:hint="default"/>
          <w:lang w:val="en-US"/>
        </w:rPr>
      </w:pPr>
    </w:p>
    <w:p w14:paraId="683EC4C8">
      <w:pPr>
        <w:rPr>
          <w:rFonts w:hint="default"/>
          <w:lang w:val="en-US"/>
        </w:rPr>
      </w:pPr>
    </w:p>
    <w:p w14:paraId="3A17327E">
      <w:pPr>
        <w:pStyle w:val="2"/>
      </w:pPr>
      <w:r>
        <w:t>1. Introduction</w:t>
      </w:r>
    </w:p>
    <w:p w14:paraId="60A37BF6">
      <w:r>
        <w:t>This report explores healthcare data, analyzing key trends, missing values, and correlations. It includes visualizations to help understand the dataset.</w:t>
      </w:r>
    </w:p>
    <w:p w14:paraId="75AE55B2">
      <w:pPr>
        <w:pStyle w:val="2"/>
      </w:pPr>
      <w:r>
        <w:t>2. Methodology</w:t>
      </w:r>
    </w:p>
    <w:p w14:paraId="2BB5EFF7">
      <w:r>
        <w:t>The dataset is loaded using pandas, and various exploratory data analysis (EDA) techniques are applied. We check for missing values, visualize distributions, and analyze feature correlations.</w:t>
      </w:r>
    </w:p>
    <w:p w14:paraId="29B58872">
      <w:pPr>
        <w:pStyle w:val="2"/>
      </w:pPr>
      <w:r>
        <w:t>3. Python Code</w:t>
      </w:r>
    </w:p>
    <w:p w14:paraId="5F3704CD">
      <w:r>
        <w:t>import pandas as pd</w:t>
      </w:r>
      <w:r>
        <w:br w:type="textWrapping"/>
      </w:r>
      <w:r>
        <w:t>import matplotlib.pyplot as plt</w:t>
      </w:r>
      <w:r>
        <w:br w:type="textWrapping"/>
      </w:r>
      <w:r>
        <w:t>import seaborn as sns</w:t>
      </w:r>
      <w:r>
        <w:br w:type="textWrapping"/>
      </w:r>
      <w:r>
        <w:br w:type="textWrapping"/>
      </w:r>
      <w:r>
        <w:t># Load the dataset</w:t>
      </w:r>
      <w:r>
        <w:br w:type="textWrapping"/>
      </w:r>
      <w:r>
        <w:t>file_path = '/content/healthcare_data.csv'</w:t>
      </w:r>
      <w:r>
        <w:br w:type="textWrapping"/>
      </w:r>
      <w:r>
        <w:t>df = pd.read_csv(file_path)</w:t>
      </w:r>
      <w:r>
        <w:br w:type="textWrapping"/>
      </w:r>
      <w:r>
        <w:br w:type="textWrapping"/>
      </w:r>
      <w:r>
        <w:t># Display basic information</w:t>
      </w:r>
      <w:r>
        <w:br w:type="textWrapping"/>
      </w:r>
      <w:r>
        <w:t>print("Dataset Information:")</w:t>
      </w:r>
      <w:r>
        <w:br w:type="textWrapping"/>
      </w:r>
      <w:r>
        <w:t>print(df.info())</w:t>
      </w:r>
      <w:r>
        <w:br w:type="textWrapping"/>
      </w:r>
      <w:r>
        <w:br w:type="textWrapping"/>
      </w:r>
      <w:r>
        <w:t># Display basic statistics</w:t>
      </w:r>
      <w:r>
        <w:br w:type="textWrapping"/>
      </w:r>
      <w:r>
        <w:t>print("</w:t>
      </w:r>
      <w:r>
        <w:br w:type="textWrapping"/>
      </w:r>
      <w:r>
        <w:t>Summary Statistics:")</w:t>
      </w:r>
      <w:r>
        <w:br w:type="textWrapping"/>
      </w:r>
      <w:r>
        <w:t>print(df.describe())</w:t>
      </w:r>
      <w:r>
        <w:br w:type="textWrapping"/>
      </w:r>
      <w:r>
        <w:br w:type="textWrapping"/>
      </w:r>
      <w:r>
        <w:t># Check for missing values</w:t>
      </w:r>
      <w:r>
        <w:br w:type="textWrapping"/>
      </w:r>
      <w:r>
        <w:t>print("</w:t>
      </w:r>
      <w:r>
        <w:br w:type="textWrapping"/>
      </w:r>
      <w:r>
        <w:t>Missing Values:")</w:t>
      </w:r>
      <w:r>
        <w:br w:type="textWrapping"/>
      </w:r>
      <w:r>
        <w:t>print(df.isnull().sum())</w:t>
      </w:r>
      <w:r>
        <w:br w:type="textWrapping"/>
      </w:r>
      <w:r>
        <w:br w:type="textWrapping"/>
      </w:r>
      <w:r>
        <w:t># Visualizing missing values</w:t>
      </w:r>
      <w:r>
        <w:br w:type="textWrapping"/>
      </w:r>
      <w:r>
        <w:t>plt.figure(figsize=(10, 5))</w:t>
      </w:r>
      <w:r>
        <w:br w:type="textWrapping"/>
      </w:r>
      <w:r>
        <w:t>sns.heatmap(df.isnull(), cmap='viridis', cbar=False, yticklabels=False)</w:t>
      </w:r>
      <w:r>
        <w:br w:type="textWrapping"/>
      </w:r>
      <w:r>
        <w:t>plt.title("Missing Values Heatmap")</w:t>
      </w:r>
      <w:r>
        <w:br w:type="textWrapping"/>
      </w:r>
      <w:r>
        <w:t>plt.show()</w:t>
      </w:r>
      <w:r>
        <w:br w:type="textWrapping"/>
      </w:r>
      <w:r>
        <w:br w:type="textWrapping"/>
      </w:r>
      <w:r>
        <w:t># Visualizing data distribution</w:t>
      </w:r>
      <w:r>
        <w:br w:type="textWrapping"/>
      </w:r>
      <w:r>
        <w:t>plt.figure(figsize=(10, 5))</w:t>
      </w:r>
      <w:r>
        <w:br w:type="textWrapping"/>
      </w:r>
      <w:r>
        <w:t>df.hist(bins=30, figsize=(10, 8))</w:t>
      </w:r>
      <w:r>
        <w:br w:type="textWrapping"/>
      </w:r>
      <w:r>
        <w:t>plt.suptitle("Feature Distributions", fontsize=14)</w:t>
      </w:r>
      <w:r>
        <w:br w:type="textWrapping"/>
      </w:r>
      <w:r>
        <w:t>plt.show()</w:t>
      </w:r>
      <w:r>
        <w:br w:type="textWrapping"/>
      </w:r>
      <w:r>
        <w:br w:type="textWrapping"/>
      </w:r>
      <w:r>
        <w:t># Pairplot to check relationships (if dataset is not too large)</w:t>
      </w:r>
      <w:r>
        <w:br w:type="textWrapping"/>
      </w:r>
      <w:r>
        <w:t>if df.shape[1] &lt;= 5:  # Avoid excessive plotting for large datasets</w:t>
      </w:r>
      <w:r>
        <w:br w:type="textWrapping"/>
      </w:r>
      <w:r>
        <w:t xml:space="preserve">    sns.pairplot(df)</w:t>
      </w:r>
      <w:r>
        <w:br w:type="textWrapping"/>
      </w:r>
      <w:r>
        <w:t xml:space="preserve">    plt.show()</w:t>
      </w:r>
      <w:r>
        <w:br w:type="textWrapping"/>
      </w:r>
      <w:r>
        <w:br w:type="textWrapping"/>
      </w:r>
      <w:r>
        <w:t># Correlation heatmap</w:t>
      </w:r>
      <w:r>
        <w:br w:type="textWrapping"/>
      </w:r>
      <w:r>
        <w:t>plt.figure(figsize=(8, 6))</w:t>
      </w:r>
      <w:r>
        <w:br w:type="textWrapping"/>
      </w:r>
      <w:r>
        <w:t>sns.heatmap(df.corr(), annot=True, cmap='coolwarm', fmt='.2f')</w:t>
      </w:r>
      <w:r>
        <w:br w:type="textWrapping"/>
      </w:r>
      <w:r>
        <w:t>plt.title("Feature Correlation Heatmap")</w:t>
      </w:r>
      <w:r>
        <w:br w:type="textWrapping"/>
      </w:r>
      <w:r>
        <w:t>plt.show()</w:t>
      </w:r>
      <w:r>
        <w:br w:type="textWrapping"/>
      </w:r>
      <w:r>
        <w:br w:type="textWrapping"/>
      </w:r>
      <w:r>
        <w:t>print("Exploration completed!")</w:t>
      </w:r>
    </w:p>
    <w:p w14:paraId="586FEB01">
      <w:pPr>
        <w:pStyle w:val="2"/>
      </w:pPr>
      <w:r>
        <w:t>4. Screenshots &amp; Output</w:t>
      </w:r>
    </w:p>
    <w:p w14:paraId="01FEEF59">
      <w:r>
        <w:t>Below are visualizations representing the healthcare data exploration results.</w:t>
      </w:r>
    </w:p>
    <w:p w14:paraId="5A14FC55">
      <w:r>
        <w:t>1. Missing Values Heatmap:</w:t>
      </w:r>
    </w:p>
    <w:p w14:paraId="462F5B0B">
      <w:r>
        <w:drawing>
          <wp:inline distT="0" distB="0" distL="114300" distR="114300">
            <wp:extent cx="3810000" cy="25400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8AB6">
      <w:r>
        <w:t>2. Feature Distribution:</w:t>
      </w:r>
    </w:p>
    <w:p w14:paraId="251594C4">
      <w:r>
        <w:drawing>
          <wp:inline distT="0" distB="0" distL="114300" distR="114300">
            <wp:extent cx="3810000" cy="254000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4A35">
      <w:r>
        <w:t>3. Correlation Heatmap:</w:t>
      </w:r>
    </w:p>
    <w:p w14:paraId="1319DD13">
      <w:bookmarkStart w:id="0" w:name="_GoBack"/>
      <w:bookmarkEnd w:id="0"/>
      <w:r>
        <w:drawing>
          <wp:inline distT="0" distB="0" distL="114300" distR="114300">
            <wp:extent cx="3810000" cy="254000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47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Mohini</cp:lastModifiedBy>
  <dcterms:modified xsi:type="dcterms:W3CDTF">2025-03-11T05:47:28Z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0F9D980B47EA45AFB1F89650541E96D2_12</vt:lpwstr>
  </property>
</Properties>
</file>